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 Squad Engagement Guidelines</w:t>
      </w:r>
    </w:p>
    <w:p>
      <w:r>
        <w:t>Maximize Your Points – Boost Both the Community and Your Own Account!</w:t>
      </w:r>
    </w:p>
    <w:p>
      <w:r>
        <w:t>To help both the content you engage with and your own TikTok presence, it’s important to follow these steps in the correct order. Not only will this engagement get the best results for the post, but it will also enhance your own account’s visibility. TikTok rewards users who engage meaningfully, so here’s how to get the most points for your interactions:</w:t>
      </w:r>
    </w:p>
    <w:p>
      <w:pPr>
        <w:pStyle w:val="Heading1"/>
      </w:pPr>
      <w:r>
        <w:t>1. Watch the Content All the Way Through</w:t>
      </w:r>
    </w:p>
    <w:p>
      <w:r>
        <w:t>It’s crucial to watch the entire video. You can speed up the playback if needed, but make sure to complete the full video for the highest engagement score.</w:t>
      </w:r>
    </w:p>
    <w:p>
      <w:pPr>
        <w:pStyle w:val="Heading1"/>
      </w:pPr>
      <w:r>
        <w:t>2. Repost the Content (Within TikTok)</w:t>
      </w:r>
    </w:p>
    <w:p>
      <w:r>
        <w:t>After watching, use TikTok’s repost feature to share the video within the platform. Reposting is a key element in engagement.Note: Sharing content outside TikTok (via other social media platforms) also plays a significant role in boosting visibility. More on this later.</w:t>
      </w:r>
    </w:p>
    <w:p>
      <w:pPr>
        <w:pStyle w:val="Heading1"/>
      </w:pPr>
      <w:r>
        <w:t>3. Click the Favorites Button</w:t>
      </w:r>
    </w:p>
    <w:p>
      <w:r>
        <w:t>Once you’ve reposted the video, be sure to favorite it. This signals strong interest and engagement to the TikTok algorithm.</w:t>
      </w:r>
    </w:p>
    <w:p>
      <w:pPr>
        <w:pStyle w:val="Heading1"/>
      </w:pPr>
      <w:r>
        <w:t>4. Comment on the Post</w:t>
      </w:r>
    </w:p>
    <w:p>
      <w:r>
        <w:t>Comments must be at least 5 words long and directly related to the content of the video. Emojis alone do not count. Thoughtful engagement helps the post and tells TikTok that you’re a high-quality engager, which can benefit your own account’s ranking.</w:t>
      </w:r>
    </w:p>
    <w:p>
      <w:pPr>
        <w:pStyle w:val="Heading1"/>
      </w:pPr>
      <w:r>
        <w:t>5. Like the Post</w:t>
      </w:r>
    </w:p>
    <w:p>
      <w:r>
        <w:t>After completing all of the above, finish by liking the post. This completes the engagement cycle, maximizing the points for the post, and contributing to your own TikTok activity.</w:t>
      </w:r>
    </w:p>
    <w:p>
      <w:pPr>
        <w:pStyle w:val="Heading1"/>
      </w:pPr>
      <w:r>
        <w:t>Why Is This Important?</w:t>
      </w:r>
    </w:p>
    <w:p>
      <w:r>
        <w:t>When you engage fully, TikTok recognizes your account as one that actively contributes to the community. This not only helps boost the posts you engage with, but also increases the chances that your own content will be pushed to more people. Full engagement = more visibility for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